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softHyphen/>
      </w: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45</Words>
  <Characters>183</Characters>
  <CharactersWithSpaces>207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2019-07-13T12:35:47Z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